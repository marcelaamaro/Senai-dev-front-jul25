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11A0" w14:textId="132FBE34" w:rsidR="00E44A5B" w:rsidRPr="009379EF" w:rsidRDefault="006561CF" w:rsidP="009379EF">
      <w:pPr>
        <w:pStyle w:val="Ttulo1"/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 DO PROJETO - </w:t>
      </w:r>
      <w:r w:rsidRPr="009379EF">
        <w:rPr>
          <w:rFonts w:ascii="Arial" w:hAnsi="Arial" w:cs="Arial"/>
          <w:lang w:val="pt-BR"/>
        </w:rPr>
        <w:t>Briefing do Projeto</w:t>
      </w:r>
    </w:p>
    <w:p w14:paraId="7FA2E10A" w14:textId="2887E2D1" w:rsidR="00E44A5B" w:rsidRPr="009379EF" w:rsidRDefault="00000000" w:rsidP="009379EF">
      <w:pPr>
        <w:pStyle w:val="Ttulo2"/>
        <w:numPr>
          <w:ilvl w:val="0"/>
          <w:numId w:val="10"/>
        </w:numPr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Informações Gerais do Projeto</w:t>
      </w:r>
    </w:p>
    <w:p w14:paraId="2E8AD009" w14:textId="2F37422B" w:rsidR="009379EF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1.1 </w:t>
      </w:r>
      <w:r w:rsidRPr="009379EF">
        <w:rPr>
          <w:rFonts w:ascii="Arial" w:hAnsi="Arial" w:cs="Arial"/>
          <w:lang w:val="pt-BR"/>
        </w:rPr>
        <w:t>Qual é o nome do projeto?</w:t>
      </w:r>
    </w:p>
    <w:p w14:paraId="161E01F7" w14:textId="705F1075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6EA37462" w14:textId="0055DBF6" w:rsidR="00E44A5B" w:rsidRPr="009379EF" w:rsidRDefault="009379EF" w:rsidP="009379EF">
      <w:pPr>
        <w:spacing w:line="360" w:lineRule="auto"/>
        <w:mirrorIndents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1.2 </w:t>
      </w:r>
      <w:r w:rsidRPr="009379EF">
        <w:rPr>
          <w:rFonts w:ascii="Arial" w:hAnsi="Arial" w:cs="Arial"/>
          <w:lang w:val="pt-BR"/>
        </w:rPr>
        <w:t>Quem são os principais stakeholders (clientes, usuários, patrocinadores)?</w:t>
      </w:r>
    </w:p>
    <w:p w14:paraId="0A073EA3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F229452" w14:textId="209FD292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0FB4C20D" w14:textId="1818B769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1.3 </w:t>
      </w:r>
      <w:r w:rsidRPr="009379EF">
        <w:rPr>
          <w:rFonts w:ascii="Arial" w:hAnsi="Arial" w:cs="Arial"/>
          <w:lang w:val="pt-BR"/>
        </w:rPr>
        <w:t>Qual é o objetivo principal do sistema?</w:t>
      </w:r>
    </w:p>
    <w:p w14:paraId="33071AC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4C03334" w14:textId="4AE07971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485164F" w14:textId="62262202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1.4 </w:t>
      </w:r>
      <w:r w:rsidRPr="009379EF">
        <w:rPr>
          <w:rFonts w:ascii="Arial" w:hAnsi="Arial" w:cs="Arial"/>
          <w:lang w:val="pt-BR"/>
        </w:rPr>
        <w:t>Há um sistema atual que será substituído ou integrado? Se sim, quais são os problemas e limitações dele?</w:t>
      </w:r>
    </w:p>
    <w:p w14:paraId="2E5E01CF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DEEA95B" w14:textId="4F34F8B4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0B5A746" w14:textId="079AFE16" w:rsidR="00E44A5B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1.5 </w:t>
      </w:r>
      <w:r w:rsidRPr="009379EF">
        <w:rPr>
          <w:rFonts w:ascii="Arial" w:hAnsi="Arial" w:cs="Arial"/>
          <w:lang w:val="pt-BR"/>
        </w:rPr>
        <w:t>Qual é o prazo estimado para a entrega do projeto?</w:t>
      </w:r>
    </w:p>
    <w:p w14:paraId="36FB17AF" w14:textId="28ED6783" w:rsidR="009379EF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3DEE259" w14:textId="77777777" w:rsidR="00E44A5B" w:rsidRPr="009379EF" w:rsidRDefault="0000000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2. Requisitos do Sistema</w:t>
      </w:r>
    </w:p>
    <w:p w14:paraId="489E59D5" w14:textId="7ED92D7E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2.1 </w:t>
      </w:r>
      <w:r w:rsidRPr="009379EF">
        <w:rPr>
          <w:rFonts w:ascii="Arial" w:hAnsi="Arial" w:cs="Arial"/>
          <w:lang w:val="pt-BR"/>
        </w:rPr>
        <w:t>Quais são as funcionalidades essenciais que o sistema deve ter?</w:t>
      </w:r>
    </w:p>
    <w:p w14:paraId="6F9CC0D9" w14:textId="38C4ABDA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DE910A0" w14:textId="5F2F3A60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2.2 </w:t>
      </w:r>
      <w:r w:rsidRPr="009379EF">
        <w:rPr>
          <w:rFonts w:ascii="Arial" w:hAnsi="Arial" w:cs="Arial"/>
          <w:lang w:val="pt-BR"/>
        </w:rPr>
        <w:t>Há requisitos específicos de segurança e autenticação?</w:t>
      </w:r>
    </w:p>
    <w:p w14:paraId="3E0E75FC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6C019D23" w14:textId="44595E1F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12FB891" w14:textId="337CB3CA" w:rsidR="00E44A5B" w:rsidRPr="009379EF" w:rsidRDefault="009379EF" w:rsidP="009379E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  <w:r>
        <w:rPr>
          <w:rFonts w:ascii="Arial" w:hAnsi="Arial" w:cs="Arial"/>
          <w:lang w:val="pt-BR"/>
        </w:rPr>
        <w:lastRenderedPageBreak/>
        <w:t xml:space="preserve">2.3 </w:t>
      </w:r>
      <w:r w:rsidRPr="009379EF">
        <w:rPr>
          <w:rFonts w:ascii="Arial" w:hAnsi="Arial" w:cs="Arial"/>
          <w:lang w:val="pt-BR"/>
        </w:rPr>
        <w:t>O sistema precisa suportar múltiplos usuários com diferentes níveis de acesso?</w:t>
      </w:r>
    </w:p>
    <w:p w14:paraId="227A0E01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42645B6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EC888FD" w14:textId="7A5865F7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2.4 </w:t>
      </w:r>
      <w:r w:rsidRPr="009379EF">
        <w:rPr>
          <w:rFonts w:ascii="Arial" w:hAnsi="Arial" w:cs="Arial"/>
          <w:lang w:val="pt-BR"/>
        </w:rPr>
        <w:t>O sistema precisa ser acessado offline ou exige conexão constante com a internet?</w:t>
      </w:r>
    </w:p>
    <w:p w14:paraId="541CD092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EFD7B55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E3C248D" w14:textId="1B078694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2.5 </w:t>
      </w:r>
      <w:r w:rsidRPr="009379EF">
        <w:rPr>
          <w:rFonts w:ascii="Arial" w:hAnsi="Arial" w:cs="Arial"/>
          <w:lang w:val="pt-BR"/>
        </w:rPr>
        <w:t>Há necessidade de integração com outros sistemas ou APIs?</w:t>
      </w:r>
    </w:p>
    <w:p w14:paraId="0873167F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163C1434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645342D6" w14:textId="0FB788DA" w:rsidR="00E44A5B" w:rsidRPr="009379EF" w:rsidRDefault="0000000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3. Público-Alvo e Experiência do Usuário (UX/UI)</w:t>
      </w:r>
    </w:p>
    <w:p w14:paraId="6937F145" w14:textId="00FFD8D1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</w:t>
      </w:r>
      <w:r w:rsidRPr="009379EF">
        <w:rPr>
          <w:rFonts w:ascii="Arial" w:hAnsi="Arial" w:cs="Arial"/>
          <w:lang w:val="pt-BR"/>
        </w:rPr>
        <w:t xml:space="preserve"> Quem serão os principais usuários do sistema?</w:t>
      </w:r>
    </w:p>
    <w:p w14:paraId="224BFF49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B05F8A7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22FC2A1" w14:textId="141CE079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3.2 </w:t>
      </w:r>
      <w:r w:rsidRPr="009379EF">
        <w:rPr>
          <w:rFonts w:ascii="Arial" w:hAnsi="Arial" w:cs="Arial"/>
          <w:lang w:val="pt-BR"/>
        </w:rPr>
        <w:t>Quais são os dispositivos e plataformas que o sistema deve suportar? (Web, Mobile, Desktop)</w:t>
      </w:r>
    </w:p>
    <w:p w14:paraId="0DBBD324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61AC894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1D4A56CF" w14:textId="6FCB2875" w:rsidR="00E44A5B" w:rsidRPr="00391FB8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3.3 </w:t>
      </w:r>
      <w:r w:rsidR="00391FB8" w:rsidRPr="00391FB8">
        <w:rPr>
          <w:rFonts w:ascii="Arial" w:hAnsi="Arial" w:cs="Arial"/>
          <w:lang w:val="pt-BR"/>
        </w:rPr>
        <w:t xml:space="preserve">O cliente tem um design ou identidade visual já definida? Se não, quais sensações você deseja transmitir ao </w:t>
      </w:r>
      <w:r w:rsidR="00391FB8">
        <w:rPr>
          <w:rFonts w:ascii="Arial" w:hAnsi="Arial" w:cs="Arial"/>
          <w:lang w:val="pt-BR"/>
        </w:rPr>
        <w:t>usuário</w:t>
      </w:r>
      <w:r w:rsidR="00391FB8" w:rsidRPr="00391FB8">
        <w:rPr>
          <w:rFonts w:ascii="Arial" w:hAnsi="Arial" w:cs="Arial"/>
          <w:lang w:val="pt-BR"/>
        </w:rPr>
        <w:t xml:space="preserve"> quando ele entrar no sistema? Escreva as 3 principais sensações. (</w:t>
      </w:r>
      <w:proofErr w:type="spellStart"/>
      <w:r w:rsidR="00391FB8" w:rsidRPr="00391FB8">
        <w:rPr>
          <w:rFonts w:ascii="Arial" w:hAnsi="Arial" w:cs="Arial"/>
          <w:lang w:val="pt-BR"/>
        </w:rPr>
        <w:t>Ex</w:t>
      </w:r>
      <w:proofErr w:type="spellEnd"/>
      <w:r w:rsidR="00391FB8" w:rsidRPr="00391FB8">
        <w:rPr>
          <w:rFonts w:ascii="Arial" w:hAnsi="Arial" w:cs="Arial"/>
          <w:lang w:val="pt-BR"/>
        </w:rPr>
        <w:t xml:space="preserve">: Autoridade, Respeito, Alegria, Diversão, </w:t>
      </w:r>
      <w:r w:rsidR="00391FB8" w:rsidRPr="00391FB8">
        <w:rPr>
          <w:rFonts w:ascii="Arial" w:hAnsi="Arial" w:cs="Arial"/>
          <w:lang w:val="pt-BR"/>
        </w:rPr>
        <w:t>Harmonia</w:t>
      </w:r>
      <w:r w:rsidR="00391FB8">
        <w:rPr>
          <w:rFonts w:ascii="Arial" w:hAnsi="Arial" w:cs="Arial"/>
          <w:lang w:val="pt-BR"/>
        </w:rPr>
        <w:t xml:space="preserve"> etc.</w:t>
      </w:r>
      <w:r w:rsidR="00391FB8" w:rsidRPr="00391FB8">
        <w:rPr>
          <w:rFonts w:ascii="Arial" w:hAnsi="Arial" w:cs="Arial"/>
          <w:lang w:val="pt-BR"/>
        </w:rPr>
        <w:t>).</w:t>
      </w:r>
    </w:p>
    <w:p w14:paraId="1B7527B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35B84E2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7F0FF24" w14:textId="0B496AAD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3.4</w:t>
      </w:r>
      <w:r w:rsidRPr="009379EF">
        <w:rPr>
          <w:rFonts w:ascii="Arial" w:hAnsi="Arial" w:cs="Arial"/>
          <w:lang w:val="pt-BR"/>
        </w:rPr>
        <w:t xml:space="preserve"> Existem necessidades específicas de acessibilidade?</w:t>
      </w:r>
    </w:p>
    <w:p w14:paraId="1DCBF606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CCF2511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______________________________________________________________________</w:t>
      </w:r>
    </w:p>
    <w:p w14:paraId="0378EDE9" w14:textId="6FDA708A" w:rsidR="00E44A5B" w:rsidRPr="009379EF" w:rsidRDefault="0000000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4. Requisitos Técnicos e Tecnológicos</w:t>
      </w:r>
    </w:p>
    <w:p w14:paraId="514BB15A" w14:textId="20CFF2FD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4.1 </w:t>
      </w:r>
      <w:r w:rsidRPr="009379EF">
        <w:rPr>
          <w:rFonts w:ascii="Arial" w:hAnsi="Arial" w:cs="Arial"/>
          <w:lang w:val="pt-BR"/>
        </w:rPr>
        <w:t>Há alguma exigência quanto à linguagem de programação ou framework?</w:t>
      </w:r>
    </w:p>
    <w:p w14:paraId="4885FA1D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005254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FDF9BE4" w14:textId="293CA2A7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4.2 </w:t>
      </w:r>
      <w:r w:rsidRPr="009379EF">
        <w:rPr>
          <w:rFonts w:ascii="Arial" w:hAnsi="Arial" w:cs="Arial"/>
          <w:lang w:val="pt-BR"/>
        </w:rPr>
        <w:t>Qual será a frequência de atualização e manutenção do sistema?</w:t>
      </w:r>
    </w:p>
    <w:p w14:paraId="256746A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1E477A4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06C5DA3" w14:textId="5567BDD8" w:rsidR="00E44A5B" w:rsidRPr="009379EF" w:rsidRDefault="0000000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5. Orçamento e Recursos</w:t>
      </w:r>
    </w:p>
    <w:p w14:paraId="7850E797" w14:textId="01B56383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5.1 </w:t>
      </w:r>
      <w:r w:rsidRPr="009379EF">
        <w:rPr>
          <w:rFonts w:ascii="Arial" w:hAnsi="Arial" w:cs="Arial"/>
          <w:lang w:val="pt-BR"/>
        </w:rPr>
        <w:t>Qual é o orçamento disponível para o projeto?</w:t>
      </w:r>
    </w:p>
    <w:p w14:paraId="784828D9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EE649CC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2D18098" w14:textId="6EDD5CD6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5.2 </w:t>
      </w:r>
      <w:r w:rsidRPr="009379EF">
        <w:rPr>
          <w:rFonts w:ascii="Arial" w:hAnsi="Arial" w:cs="Arial"/>
          <w:lang w:val="pt-BR"/>
        </w:rPr>
        <w:t>O cliente possui equipe técnica interna ou dependerá 100% do fornecedor?</w:t>
      </w:r>
    </w:p>
    <w:p w14:paraId="14CBAEF9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31062BAF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A3F210F" w14:textId="383017AD" w:rsidR="00E44A5B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5.3 </w:t>
      </w:r>
      <w:r w:rsidRPr="009379EF">
        <w:rPr>
          <w:rFonts w:ascii="Arial" w:hAnsi="Arial" w:cs="Arial"/>
          <w:lang w:val="pt-BR"/>
        </w:rPr>
        <w:t>Existem restrições financeiras ou de tempo que podem impactar o escopo?</w:t>
      </w:r>
    </w:p>
    <w:p w14:paraId="6C67AEE0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0173BD5B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sectPr w:rsidR="009379E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5C6F1" w14:textId="77777777" w:rsidR="00DA7B98" w:rsidRDefault="00DA7B98" w:rsidP="009379EF">
      <w:pPr>
        <w:spacing w:after="0" w:line="240" w:lineRule="auto"/>
      </w:pPr>
      <w:r>
        <w:separator/>
      </w:r>
    </w:p>
  </w:endnote>
  <w:endnote w:type="continuationSeparator" w:id="0">
    <w:p w14:paraId="2D1CEF50" w14:textId="77777777" w:rsidR="00DA7B98" w:rsidRDefault="00DA7B98" w:rsidP="009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2ADD7" w14:textId="77777777" w:rsidR="00DA7B98" w:rsidRDefault="00DA7B98" w:rsidP="009379EF">
      <w:pPr>
        <w:spacing w:after="0" w:line="240" w:lineRule="auto"/>
      </w:pPr>
      <w:r>
        <w:separator/>
      </w:r>
    </w:p>
  </w:footnote>
  <w:footnote w:type="continuationSeparator" w:id="0">
    <w:p w14:paraId="7FF4ABDF" w14:textId="77777777" w:rsidR="00DA7B98" w:rsidRDefault="00DA7B98" w:rsidP="0093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64CF" w14:textId="2A5BAB45" w:rsidR="009379EF" w:rsidRPr="00605F9C" w:rsidRDefault="00605F9C" w:rsidP="006561CF">
    <w:pPr>
      <w:pStyle w:val="Cabealho"/>
      <w:rPr>
        <w:rFonts w:ascii="Arial" w:hAnsi="Arial" w:cs="Arial"/>
        <w:lang w:val="pt-BR"/>
      </w:rPr>
    </w:pPr>
    <w:r w:rsidRPr="00605F9C">
      <w:rPr>
        <w:rFonts w:ascii="Arial" w:hAnsi="Arial" w:cs="Arial"/>
        <w:noProof/>
      </w:rPr>
      <w:t>&lt;LOGO DA EMPRESA&gt;</w:t>
    </w:r>
    <w:r w:rsidR="006561CF" w:rsidRPr="00605F9C">
      <w:rPr>
        <w:rFonts w:ascii="Arial" w:hAnsi="Arial" w:cs="Arial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0B204C"/>
    <w:multiLevelType w:val="hybridMultilevel"/>
    <w:tmpl w:val="BEB478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6511046">
    <w:abstractNumId w:val="8"/>
  </w:num>
  <w:num w:numId="2" w16cid:durableId="1254900369">
    <w:abstractNumId w:val="6"/>
  </w:num>
  <w:num w:numId="3" w16cid:durableId="1351024738">
    <w:abstractNumId w:val="5"/>
  </w:num>
  <w:num w:numId="4" w16cid:durableId="422336870">
    <w:abstractNumId w:val="4"/>
  </w:num>
  <w:num w:numId="5" w16cid:durableId="654139255">
    <w:abstractNumId w:val="7"/>
  </w:num>
  <w:num w:numId="6" w16cid:durableId="1805389173">
    <w:abstractNumId w:val="3"/>
  </w:num>
  <w:num w:numId="7" w16cid:durableId="693070533">
    <w:abstractNumId w:val="2"/>
  </w:num>
  <w:num w:numId="8" w16cid:durableId="1668511302">
    <w:abstractNumId w:val="1"/>
  </w:num>
  <w:num w:numId="9" w16cid:durableId="383329770">
    <w:abstractNumId w:val="0"/>
  </w:num>
  <w:num w:numId="10" w16cid:durableId="138178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E8B"/>
    <w:rsid w:val="0029639D"/>
    <w:rsid w:val="00326F90"/>
    <w:rsid w:val="00391FB8"/>
    <w:rsid w:val="003A7C68"/>
    <w:rsid w:val="00605F9C"/>
    <w:rsid w:val="006561CF"/>
    <w:rsid w:val="008762BB"/>
    <w:rsid w:val="009379EF"/>
    <w:rsid w:val="009E557F"/>
    <w:rsid w:val="00AA1D8D"/>
    <w:rsid w:val="00B47730"/>
    <w:rsid w:val="00CB0664"/>
    <w:rsid w:val="00DA7B98"/>
    <w:rsid w:val="00E44A5B"/>
    <w:rsid w:val="00FC693F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8E34D1"/>
  <w14:defaultImageDpi w14:val="300"/>
  <w15:docId w15:val="{EF35C894-1020-4808-8FD4-2DEA68E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65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56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561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649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Ariel Paixao Dos Santos</cp:lastModifiedBy>
  <cp:revision>6</cp:revision>
  <dcterms:created xsi:type="dcterms:W3CDTF">2025-03-11T18:24:00Z</dcterms:created>
  <dcterms:modified xsi:type="dcterms:W3CDTF">2025-05-09T18:47:00Z</dcterms:modified>
  <cp:category/>
</cp:coreProperties>
</file>